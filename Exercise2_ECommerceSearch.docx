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99" w:rsidRDefault="00471A2E">
      <w:pPr>
        <w:pStyle w:val="Heading1"/>
        <w:spacing w:before="174"/>
      </w:pPr>
      <w:bookmarkStart w:id="0" w:name="_GoBack"/>
      <w:bookmarkEnd w:id="0"/>
      <w:r>
        <w:rPr>
          <w:spacing w:val="-2"/>
        </w:rPr>
        <w:t>Objective</w:t>
      </w:r>
    </w:p>
    <w:p w:rsidR="00691399" w:rsidRDefault="00691399">
      <w:pPr>
        <w:pStyle w:val="BodyText"/>
        <w:spacing w:before="84"/>
        <w:rPr>
          <w:rFonts w:ascii="Arial"/>
          <w:b/>
          <w:sz w:val="24"/>
        </w:rPr>
      </w:pPr>
    </w:p>
    <w:p w:rsidR="00691399" w:rsidRDefault="00471A2E">
      <w:pPr>
        <w:spacing w:line="429" w:lineRule="auto"/>
        <w:ind w:left="57" w:right="54"/>
        <w:jc w:val="both"/>
        <w:rPr>
          <w:rFonts w:ascii="Arial MT"/>
        </w:rPr>
      </w:pPr>
      <w:r>
        <w:rPr>
          <w:rFonts w:ascii="Arial MT"/>
        </w:rPr>
        <w:t>To implement and compare linear and binary search algorithms in a simulated e-commerce platform, where product information is searched by name. This exercise demonstrates performance differences and optimization using appropriate algorithm selection.</w:t>
      </w:r>
    </w:p>
    <w:p w:rsidR="00691399" w:rsidRDefault="00691399">
      <w:pPr>
        <w:pStyle w:val="BodyText"/>
        <w:spacing w:before="247"/>
        <w:rPr>
          <w:rFonts w:ascii="Arial MT"/>
          <w:sz w:val="22"/>
        </w:rPr>
      </w:pPr>
    </w:p>
    <w:p w:rsidR="00691399" w:rsidRDefault="00471A2E">
      <w:pPr>
        <w:pStyle w:val="Heading1"/>
      </w:pPr>
      <w:r>
        <w:t>Java</w:t>
      </w:r>
      <w:r>
        <w:t xml:space="preserve"> </w:t>
      </w:r>
      <w:r>
        <w:rPr>
          <w:spacing w:val="-4"/>
        </w:rPr>
        <w:t>Code</w:t>
      </w:r>
    </w:p>
    <w:p w:rsidR="00691399" w:rsidRDefault="00691399">
      <w:pPr>
        <w:pStyle w:val="BodyText"/>
        <w:spacing w:before="44"/>
        <w:rPr>
          <w:rFonts w:ascii="Arial"/>
          <w:b/>
          <w:sz w:val="24"/>
        </w:rPr>
      </w:pPr>
    </w:p>
    <w:p w:rsidR="00691399" w:rsidRDefault="00471A2E">
      <w:pPr>
        <w:pStyle w:val="BodyText"/>
        <w:spacing w:line="333" w:lineRule="auto"/>
        <w:ind w:left="57" w:right="75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 import</w:t>
      </w:r>
      <w:r>
        <w:rPr>
          <w:spacing w:val="-29"/>
        </w:rPr>
        <w:t xml:space="preserve"> </w:t>
      </w:r>
      <w:proofErr w:type="spellStart"/>
      <w:r>
        <w:t>java.util.Comparator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:rsidR="00691399" w:rsidRDefault="00691399">
      <w:pPr>
        <w:pStyle w:val="BodyText"/>
        <w:spacing w:before="80"/>
      </w:pPr>
    </w:p>
    <w:p w:rsidR="00691399" w:rsidRDefault="00471A2E">
      <w:pPr>
        <w:pStyle w:val="BodyText"/>
        <w:spacing w:line="333" w:lineRule="auto"/>
        <w:ind w:left="489" w:right="8769" w:hanging="433"/>
      </w:pPr>
      <w:r>
        <w:t xml:space="preserve">class Product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rPr>
          <w:spacing w:val="-29"/>
        </w:rPr>
        <w:t xml:space="preserve"> </w:t>
      </w:r>
      <w:proofErr w:type="spellStart"/>
      <w:r>
        <w:t>productId</w:t>
      </w:r>
      <w:proofErr w:type="spellEnd"/>
      <w:r>
        <w:t>;</w:t>
      </w:r>
    </w:p>
    <w:p w:rsidR="00691399" w:rsidRDefault="00471A2E">
      <w:pPr>
        <w:pStyle w:val="BodyText"/>
        <w:ind w:left="489" w:right="8229"/>
      </w:pPr>
      <w:r>
        <w:t xml:space="preserve">String </w:t>
      </w:r>
      <w:proofErr w:type="spellStart"/>
      <w:r>
        <w:rPr>
          <w:spacing w:val="-2"/>
        </w:rPr>
        <w:t>productName</w:t>
      </w:r>
      <w:proofErr w:type="spellEnd"/>
      <w:r>
        <w:rPr>
          <w:spacing w:val="-2"/>
        </w:rPr>
        <w:t>;</w:t>
      </w:r>
    </w:p>
    <w:p w:rsidR="00691399" w:rsidRDefault="00471A2E">
      <w:pPr>
        <w:pStyle w:val="BodyText"/>
        <w:spacing w:before="79"/>
        <w:ind w:left="489" w:right="8229"/>
      </w:pPr>
      <w:r>
        <w:t xml:space="preserve">String </w:t>
      </w:r>
      <w:r>
        <w:rPr>
          <w:spacing w:val="-2"/>
        </w:rPr>
        <w:t>category;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spacing w:before="1" w:line="333" w:lineRule="auto"/>
        <w:ind w:left="921" w:right="2135" w:hanging="433"/>
      </w:pPr>
      <w:r>
        <w:t>public</w:t>
      </w:r>
      <w:r>
        <w:rPr>
          <w:spacing w:val="-5"/>
        </w:rPr>
        <w:t xml:space="preserve">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productId</w:t>
      </w:r>
      <w:proofErr w:type="spellEnd"/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category)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691399" w:rsidRDefault="00471A2E">
      <w:pPr>
        <w:pStyle w:val="BodyText"/>
        <w:spacing w:line="333" w:lineRule="auto"/>
        <w:ind w:left="921" w:right="5158"/>
      </w:pPr>
      <w:proofErr w:type="spellStart"/>
      <w:proofErr w:type="gramStart"/>
      <w:r>
        <w:t>th</w:t>
      </w:r>
      <w:r>
        <w:t>is.productName</w:t>
      </w:r>
      <w:proofErr w:type="spellEnd"/>
      <w:proofErr w:type="gram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productName</w:t>
      </w:r>
      <w:proofErr w:type="spellEnd"/>
      <w:r>
        <w:t xml:space="preserve">; </w:t>
      </w:r>
      <w:proofErr w:type="spellStart"/>
      <w:r>
        <w:t>this.category</w:t>
      </w:r>
      <w:proofErr w:type="spellEnd"/>
      <w:r>
        <w:t xml:space="preserve"> = category;</w:t>
      </w:r>
    </w:p>
    <w:p w:rsidR="00691399" w:rsidRDefault="00471A2E">
      <w:pPr>
        <w:ind w:left="489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691399">
      <w:pPr>
        <w:pStyle w:val="BodyText"/>
        <w:spacing w:before="158"/>
      </w:pPr>
    </w:p>
    <w:p w:rsidR="00691399" w:rsidRDefault="00471A2E">
      <w:pPr>
        <w:pStyle w:val="BodyText"/>
        <w:spacing w:before="1"/>
        <w:ind w:left="489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rPr>
          <w:spacing w:val="-10"/>
        </w:rPr>
        <w:t>{</w:t>
      </w:r>
    </w:p>
    <w:p w:rsidR="00691399" w:rsidRDefault="00471A2E">
      <w:pPr>
        <w:pStyle w:val="BodyText"/>
        <w:spacing w:before="79"/>
        <w:ind w:left="921"/>
      </w:pPr>
      <w:r>
        <w:t xml:space="preserve">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</w:t>
      </w:r>
      <w:r>
        <w:rPr>
          <w:spacing w:val="-2"/>
        </w:rPr>
        <w:t>category;</w:t>
      </w:r>
    </w:p>
    <w:p w:rsidR="00691399" w:rsidRDefault="00471A2E">
      <w:pPr>
        <w:spacing w:before="80"/>
        <w:ind w:left="489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471A2E">
      <w:pPr>
        <w:spacing w:before="79"/>
        <w:ind w:left="57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ind w:left="57"/>
      </w:pPr>
      <w:r>
        <w:t xml:space="preserve">public class </w:t>
      </w:r>
      <w:proofErr w:type="spellStart"/>
      <w:r>
        <w:t>ECommerceSearch</w:t>
      </w:r>
      <w:proofErr w:type="spellEnd"/>
      <w:r>
        <w:t xml:space="preserve"> </w:t>
      </w:r>
      <w:r>
        <w:rPr>
          <w:spacing w:val="-10"/>
        </w:rPr>
        <w:t>{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spacing w:before="1" w:line="333" w:lineRule="auto"/>
        <w:ind w:left="921" w:right="2135" w:hanging="43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proofErr w:type="spellStart"/>
      <w:r>
        <w:t>linearSearch</w:t>
      </w:r>
      <w:proofErr w:type="spellEnd"/>
      <w:r>
        <w:t>(</w:t>
      </w:r>
      <w:proofErr w:type="gramStart"/>
      <w:r>
        <w:t>Product[</w:t>
      </w:r>
      <w:proofErr w:type="gramEnd"/>
      <w:r>
        <w:t>]</w:t>
      </w:r>
      <w:r>
        <w:rPr>
          <w:spacing w:val="-5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targetName</w:t>
      </w:r>
      <w:proofErr w:type="spellEnd"/>
      <w:r>
        <w:t>)</w:t>
      </w:r>
      <w:r>
        <w:rPr>
          <w:spacing w:val="-5"/>
        </w:rPr>
        <w:t xml:space="preserve"> </w:t>
      </w:r>
      <w:r>
        <w:t>{ for (Product p : products) {</w:t>
      </w:r>
    </w:p>
    <w:p w:rsidR="00691399" w:rsidRDefault="00471A2E">
      <w:pPr>
        <w:pStyle w:val="BodyText"/>
        <w:spacing w:line="333" w:lineRule="auto"/>
        <w:ind w:left="1786" w:right="3647" w:hanging="433"/>
      </w:pPr>
      <w:r>
        <w:t>if</w:t>
      </w:r>
      <w:r>
        <w:rPr>
          <w:spacing w:val="-17"/>
        </w:rPr>
        <w:t xml:space="preserve"> </w:t>
      </w:r>
      <w:r>
        <w:t>(</w:t>
      </w:r>
      <w:proofErr w:type="spellStart"/>
      <w:proofErr w:type="gramStart"/>
      <w:r>
        <w:t>p.productName.equalsIgnoreCase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</w:t>
      </w:r>
      <w:r>
        <w:rPr>
          <w:spacing w:val="-17"/>
        </w:rPr>
        <w:t xml:space="preserve"> </w:t>
      </w:r>
      <w:r>
        <w:t>{ return p;</w:t>
      </w:r>
    </w:p>
    <w:p w:rsidR="00691399" w:rsidRDefault="00471A2E">
      <w:pPr>
        <w:ind w:left="1354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471A2E">
      <w:pPr>
        <w:spacing w:before="79"/>
        <w:ind w:left="921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471A2E">
      <w:pPr>
        <w:pStyle w:val="BodyText"/>
        <w:spacing w:before="80"/>
        <w:ind w:left="921"/>
      </w:pPr>
      <w:r>
        <w:t xml:space="preserve">return </w:t>
      </w:r>
      <w:r>
        <w:rPr>
          <w:spacing w:val="-2"/>
        </w:rPr>
        <w:t>null;</w:t>
      </w:r>
    </w:p>
    <w:p w:rsidR="00691399" w:rsidRDefault="00471A2E">
      <w:pPr>
        <w:spacing w:before="79"/>
        <w:ind w:left="489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spacing w:before="1" w:line="333" w:lineRule="auto"/>
        <w:ind w:left="921" w:right="1160" w:hanging="433"/>
      </w:pPr>
      <w:r>
        <w:t xml:space="preserve">public static Product </w:t>
      </w:r>
      <w:proofErr w:type="spellStart"/>
      <w:r>
        <w:t>binarySearch</w:t>
      </w:r>
      <w:proofErr w:type="spellEnd"/>
      <w:r>
        <w:t>(</w:t>
      </w:r>
      <w:proofErr w:type="gramStart"/>
      <w:r>
        <w:t>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 xml:space="preserve">) { </w:t>
      </w:r>
      <w:proofErr w:type="spellStart"/>
      <w:r>
        <w:t>Arrays.sort</w:t>
      </w:r>
      <w:proofErr w:type="spellEnd"/>
      <w:r>
        <w:t>(products,</w:t>
      </w:r>
      <w:r>
        <w:rPr>
          <w:spacing w:val="-11"/>
        </w:rPr>
        <w:t xml:space="preserve"> </w:t>
      </w:r>
      <w:proofErr w:type="spellStart"/>
      <w:r>
        <w:t>Comparator.comparing</w:t>
      </w:r>
      <w:proofErr w:type="spellEnd"/>
      <w:r>
        <w:t>(p</w:t>
      </w:r>
      <w:r>
        <w:rPr>
          <w:spacing w:val="-11"/>
        </w:rPr>
        <w:t xml:space="preserve"> </w:t>
      </w:r>
      <w:r>
        <w:t>-&gt;</w:t>
      </w:r>
      <w:r>
        <w:rPr>
          <w:spacing w:val="-11"/>
        </w:rPr>
        <w:t xml:space="preserve"> </w:t>
      </w:r>
      <w:proofErr w:type="spellStart"/>
      <w:r>
        <w:t>p.productName.toLowerCase</w:t>
      </w:r>
      <w:proofErr w:type="spellEnd"/>
      <w:r>
        <w:t xml:space="preserve">())); </w:t>
      </w:r>
      <w:proofErr w:type="spellStart"/>
      <w:r>
        <w:t>int</w:t>
      </w:r>
      <w:proofErr w:type="spellEnd"/>
      <w:r>
        <w:t xml:space="preserve"> left = 0, right = </w:t>
      </w:r>
      <w:proofErr w:type="spellStart"/>
      <w:r>
        <w:t>products.length</w:t>
      </w:r>
      <w:proofErr w:type="spellEnd"/>
      <w:r>
        <w:t xml:space="preserve"> - 1;</w:t>
      </w:r>
    </w:p>
    <w:p w:rsidR="00691399" w:rsidRDefault="00691399">
      <w:pPr>
        <w:pStyle w:val="BodyText"/>
        <w:spacing w:before="79"/>
      </w:pPr>
    </w:p>
    <w:p w:rsidR="00691399" w:rsidRDefault="00471A2E">
      <w:pPr>
        <w:pStyle w:val="BodyText"/>
        <w:ind w:left="921"/>
      </w:pPr>
      <w:r>
        <w:t xml:space="preserve">while (left &lt;= right) </w:t>
      </w:r>
      <w:r>
        <w:rPr>
          <w:spacing w:val="-10"/>
        </w:rPr>
        <w:t>{</w:t>
      </w:r>
    </w:p>
    <w:p w:rsidR="00691399" w:rsidRDefault="00471A2E">
      <w:pPr>
        <w:pStyle w:val="BodyText"/>
        <w:spacing w:before="80"/>
        <w:ind w:left="1354"/>
      </w:pPr>
      <w:proofErr w:type="spellStart"/>
      <w:r>
        <w:t>int</w:t>
      </w:r>
      <w:proofErr w:type="spellEnd"/>
      <w:r>
        <w:t xml:space="preserve"> mid = left + (right - left) /</w:t>
      </w:r>
      <w:r>
        <w:t xml:space="preserve"> </w:t>
      </w:r>
      <w:r>
        <w:rPr>
          <w:spacing w:val="-5"/>
        </w:rPr>
        <w:t>2;</w:t>
      </w:r>
    </w:p>
    <w:p w:rsidR="00691399" w:rsidRDefault="00471A2E">
      <w:pPr>
        <w:pStyle w:val="BodyText"/>
        <w:spacing w:before="79" w:line="333" w:lineRule="auto"/>
        <w:ind w:left="1354" w:right="1486"/>
      </w:pP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compare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 if (compare == 0) return products[mid];</w:t>
      </w:r>
    </w:p>
    <w:p w:rsidR="00691399" w:rsidRDefault="00691399">
      <w:pPr>
        <w:pStyle w:val="BodyText"/>
        <w:spacing w:line="333" w:lineRule="auto"/>
        <w:sectPr w:rsidR="00691399">
          <w:headerReference w:type="default" r:id="rId7"/>
          <w:type w:val="continuous"/>
          <w:pgSz w:w="11910" w:h="16840"/>
          <w:pgMar w:top="1360" w:right="566" w:bottom="280" w:left="566" w:header="681" w:footer="0" w:gutter="0"/>
          <w:pgNumType w:start="1"/>
          <w:cols w:space="720"/>
        </w:sectPr>
      </w:pPr>
    </w:p>
    <w:p w:rsidR="00691399" w:rsidRDefault="00471A2E">
      <w:pPr>
        <w:pStyle w:val="BodyText"/>
        <w:spacing w:before="90" w:line="333" w:lineRule="auto"/>
        <w:ind w:left="1354" w:right="5158"/>
      </w:pPr>
      <w:r>
        <w:lastRenderedPageBreak/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(compare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 else right = mid - 1;</w:t>
      </w:r>
    </w:p>
    <w:p w:rsidR="00691399" w:rsidRDefault="00471A2E">
      <w:pPr>
        <w:ind w:left="921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471A2E">
      <w:pPr>
        <w:pStyle w:val="BodyText"/>
        <w:spacing w:before="79"/>
        <w:ind w:left="921"/>
      </w:pPr>
      <w:r>
        <w:t xml:space="preserve">return </w:t>
      </w:r>
      <w:r>
        <w:rPr>
          <w:spacing w:val="-2"/>
        </w:rPr>
        <w:t>null;</w:t>
      </w:r>
    </w:p>
    <w:p w:rsidR="00691399" w:rsidRDefault="00471A2E">
      <w:pPr>
        <w:spacing w:before="80"/>
        <w:ind w:left="489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spacing w:line="333" w:lineRule="auto"/>
        <w:ind w:left="921" w:right="5961" w:hanging="433"/>
        <w:jc w:val="both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Scanner(System.in); Product[] products = {</w:t>
      </w:r>
    </w:p>
    <w:p w:rsidR="00691399" w:rsidRDefault="00471A2E">
      <w:pPr>
        <w:pStyle w:val="BodyText"/>
        <w:spacing w:line="333" w:lineRule="auto"/>
        <w:ind w:left="1354" w:right="4616"/>
      </w:pPr>
      <w:r>
        <w:t>new</w:t>
      </w:r>
      <w:r>
        <w:rPr>
          <w:spacing w:val="-11"/>
        </w:rPr>
        <w:t xml:space="preserve"> </w:t>
      </w:r>
      <w:proofErr w:type="gramStart"/>
      <w:r>
        <w:t>Product(</w:t>
      </w:r>
      <w:proofErr w:type="gramEnd"/>
      <w:r>
        <w:t>101,</w:t>
      </w:r>
      <w:r>
        <w:rPr>
          <w:spacing w:val="-11"/>
        </w:rPr>
        <w:t xml:space="preserve"> </w:t>
      </w:r>
      <w:r>
        <w:t>"Laptop",</w:t>
      </w:r>
      <w:r>
        <w:rPr>
          <w:spacing w:val="-11"/>
        </w:rPr>
        <w:t xml:space="preserve"> </w:t>
      </w:r>
      <w:r>
        <w:t>"Electronics"), new Product(102, "Shoes", "Footwear"),</w:t>
      </w:r>
    </w:p>
    <w:p w:rsidR="00691399" w:rsidRDefault="00471A2E">
      <w:pPr>
        <w:pStyle w:val="BodyText"/>
        <w:spacing w:line="333" w:lineRule="auto"/>
        <w:ind w:left="1354" w:right="4186"/>
      </w:pPr>
      <w:r>
        <w:t>new</w:t>
      </w:r>
      <w:r>
        <w:rPr>
          <w:spacing w:val="-13"/>
        </w:rPr>
        <w:t xml:space="preserve"> </w:t>
      </w:r>
      <w:proofErr w:type="gramStart"/>
      <w:r>
        <w:t>Product(</w:t>
      </w:r>
      <w:proofErr w:type="gramEnd"/>
      <w:r>
        <w:t>103,</w:t>
      </w:r>
      <w:r>
        <w:rPr>
          <w:spacing w:val="-11"/>
        </w:rPr>
        <w:t xml:space="preserve"> </w:t>
      </w:r>
      <w:r>
        <w:t>"Smartphone",</w:t>
      </w:r>
      <w:r>
        <w:rPr>
          <w:spacing w:val="-11"/>
        </w:rPr>
        <w:t xml:space="preserve"> </w:t>
      </w:r>
      <w:r>
        <w:t>"Electronics"), new Product(104, "T-shirt", "Clothing"),</w:t>
      </w:r>
    </w:p>
    <w:p w:rsidR="00691399" w:rsidRDefault="00471A2E">
      <w:pPr>
        <w:pStyle w:val="BodyText"/>
        <w:ind w:left="1354"/>
      </w:pPr>
      <w:r>
        <w:t xml:space="preserve">new </w:t>
      </w:r>
      <w:proofErr w:type="gramStart"/>
      <w:r>
        <w:t>Product(</w:t>
      </w:r>
      <w:proofErr w:type="gramEnd"/>
      <w:r>
        <w:t xml:space="preserve">105, "Book", </w:t>
      </w:r>
      <w:r>
        <w:rPr>
          <w:spacing w:val="-2"/>
        </w:rPr>
        <w:t>"Stationery")</w:t>
      </w:r>
    </w:p>
    <w:p w:rsidR="00691399" w:rsidRDefault="00471A2E">
      <w:pPr>
        <w:spacing w:before="80"/>
        <w:ind w:left="921"/>
        <w:rPr>
          <w:sz w:val="18"/>
        </w:rPr>
      </w:pPr>
      <w:r>
        <w:rPr>
          <w:spacing w:val="-5"/>
          <w:sz w:val="18"/>
        </w:rPr>
        <w:t>};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spacing w:line="333" w:lineRule="auto"/>
        <w:ind w:left="921" w:right="3647"/>
      </w:pPr>
      <w:proofErr w:type="spellStart"/>
      <w:r>
        <w:t>System.out.println</w:t>
      </w:r>
      <w:proofErr w:type="spellEnd"/>
      <w:r>
        <w:t>("Enter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search:"); String </w:t>
      </w:r>
      <w:proofErr w:type="spellStart"/>
      <w:r>
        <w:t>targetName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691399" w:rsidRDefault="00691399">
      <w:pPr>
        <w:pStyle w:val="BodyText"/>
        <w:spacing w:before="79"/>
      </w:pPr>
    </w:p>
    <w:p w:rsidR="00691399" w:rsidRDefault="00471A2E">
      <w:pPr>
        <w:pStyle w:val="BodyText"/>
        <w:spacing w:before="1"/>
        <w:ind w:left="921"/>
      </w:pPr>
      <w:r>
        <w:t xml:space="preserve">Product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rPr>
          <w:spacing w:val="-2"/>
        </w:rPr>
        <w:t>targetName</w:t>
      </w:r>
      <w:proofErr w:type="spellEnd"/>
      <w:r>
        <w:rPr>
          <w:spacing w:val="-2"/>
        </w:rPr>
        <w:t>);</w:t>
      </w:r>
    </w:p>
    <w:p w:rsidR="00691399" w:rsidRDefault="00471A2E">
      <w:pPr>
        <w:pStyle w:val="BodyText"/>
        <w:spacing w:before="79" w:line="333" w:lineRule="auto"/>
        <w:ind w:left="57" w:firstLine="1185"/>
      </w:pPr>
      <w:proofErr w:type="spellStart"/>
      <w:r>
        <w:t>System.out.println</w:t>
      </w:r>
      <w:proofErr w:type="spellEnd"/>
      <w:r>
        <w:t>("Linear</w:t>
      </w:r>
      <w:r>
        <w:rPr>
          <w:spacing w:val="36"/>
        </w:rPr>
        <w:t xml:space="preserve"> </w:t>
      </w:r>
      <w:r>
        <w:t>Search</w:t>
      </w:r>
      <w:r>
        <w:rPr>
          <w:spacing w:val="36"/>
        </w:rPr>
        <w:t xml:space="preserve"> </w:t>
      </w:r>
      <w:r>
        <w:t>Result:</w:t>
      </w:r>
      <w:r>
        <w:rPr>
          <w:spacing w:val="36"/>
        </w:rPr>
        <w:t xml:space="preserve"> </w:t>
      </w:r>
      <w:r>
        <w:t>"</w:t>
      </w:r>
      <w:r>
        <w:rPr>
          <w:spacing w:val="36"/>
        </w:rPr>
        <w:t xml:space="preserve"> </w:t>
      </w:r>
      <w:r>
        <w:t>+</w:t>
      </w:r>
      <w:r>
        <w:rPr>
          <w:spacing w:val="36"/>
        </w:rPr>
        <w:t xml:space="preserve"> </w:t>
      </w:r>
      <w:r>
        <w:t>(</w:t>
      </w:r>
      <w:proofErr w:type="spellStart"/>
      <w:proofErr w:type="gramStart"/>
      <w:r>
        <w:t>linearResult</w:t>
      </w:r>
      <w:proofErr w:type="spellEnd"/>
      <w:r>
        <w:rPr>
          <w:spacing w:val="36"/>
        </w:rPr>
        <w:t xml:space="preserve"> </w:t>
      </w:r>
      <w:r>
        <w:t>!</w:t>
      </w:r>
      <w:proofErr w:type="gramEnd"/>
      <w:r>
        <w:t>=</w:t>
      </w:r>
      <w:r>
        <w:rPr>
          <w:spacing w:val="36"/>
        </w:rPr>
        <w:t xml:space="preserve"> </w:t>
      </w:r>
      <w:r>
        <w:t>null</w:t>
      </w:r>
      <w:r>
        <w:rPr>
          <w:spacing w:val="36"/>
        </w:rPr>
        <w:t xml:space="preserve"> </w:t>
      </w:r>
      <w:r>
        <w:t>?</w:t>
      </w:r>
      <w:r>
        <w:rPr>
          <w:spacing w:val="36"/>
        </w:rPr>
        <w:t xml:space="preserve"> </w:t>
      </w:r>
      <w:proofErr w:type="spellStart"/>
      <w:r>
        <w:t>linearResult</w:t>
      </w:r>
      <w:proofErr w:type="spellEnd"/>
      <w:r>
        <w:rPr>
          <w:spacing w:val="36"/>
        </w:rPr>
        <w:t xml:space="preserve"> </w:t>
      </w:r>
      <w:r>
        <w:t>: "Product not found."));</w:t>
      </w:r>
    </w:p>
    <w:p w:rsidR="00691399" w:rsidRDefault="00691399">
      <w:pPr>
        <w:pStyle w:val="BodyText"/>
        <w:spacing w:before="79"/>
      </w:pPr>
    </w:p>
    <w:p w:rsidR="00691399" w:rsidRDefault="00471A2E">
      <w:pPr>
        <w:pStyle w:val="BodyText"/>
        <w:spacing w:before="1"/>
        <w:ind w:left="921"/>
      </w:pPr>
      <w:r>
        <w:t xml:space="preserve">Product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rPr>
          <w:spacing w:val="-2"/>
        </w:rPr>
        <w:t>targetName</w:t>
      </w:r>
      <w:proofErr w:type="spellEnd"/>
      <w:r>
        <w:rPr>
          <w:spacing w:val="-2"/>
        </w:rPr>
        <w:t>);</w:t>
      </w:r>
    </w:p>
    <w:p w:rsidR="00691399" w:rsidRDefault="00471A2E">
      <w:pPr>
        <w:pStyle w:val="BodyText"/>
        <w:spacing w:before="79" w:line="333" w:lineRule="auto"/>
        <w:ind w:left="57" w:firstLine="1185"/>
      </w:pPr>
      <w:proofErr w:type="spellStart"/>
      <w:r>
        <w:t>System.out.println</w:t>
      </w:r>
      <w:proofErr w:type="spellEnd"/>
      <w:r>
        <w:t>("Binary</w:t>
      </w:r>
      <w:r>
        <w:rPr>
          <w:spacing w:val="36"/>
        </w:rPr>
        <w:t xml:space="preserve"> </w:t>
      </w:r>
      <w:r>
        <w:t>Search</w:t>
      </w:r>
      <w:r>
        <w:rPr>
          <w:spacing w:val="36"/>
        </w:rPr>
        <w:t xml:space="preserve"> </w:t>
      </w:r>
      <w:r>
        <w:t>Result:</w:t>
      </w:r>
      <w:r>
        <w:rPr>
          <w:spacing w:val="36"/>
        </w:rPr>
        <w:t xml:space="preserve"> </w:t>
      </w:r>
      <w:r>
        <w:t>"</w:t>
      </w:r>
      <w:r>
        <w:rPr>
          <w:spacing w:val="36"/>
        </w:rPr>
        <w:t xml:space="preserve"> </w:t>
      </w:r>
      <w:r>
        <w:t>+</w:t>
      </w:r>
      <w:r>
        <w:rPr>
          <w:spacing w:val="36"/>
        </w:rPr>
        <w:t xml:space="preserve"> </w:t>
      </w:r>
      <w:r>
        <w:t>(</w:t>
      </w:r>
      <w:proofErr w:type="spellStart"/>
      <w:proofErr w:type="gramStart"/>
      <w:r>
        <w:t>binaryResult</w:t>
      </w:r>
      <w:proofErr w:type="spellEnd"/>
      <w:r>
        <w:rPr>
          <w:spacing w:val="36"/>
        </w:rPr>
        <w:t xml:space="preserve"> </w:t>
      </w:r>
      <w:r>
        <w:t>!</w:t>
      </w:r>
      <w:proofErr w:type="gramEnd"/>
      <w:r>
        <w:t>=</w:t>
      </w:r>
      <w:r>
        <w:rPr>
          <w:spacing w:val="36"/>
        </w:rPr>
        <w:t xml:space="preserve"> </w:t>
      </w:r>
      <w:r>
        <w:t>null</w:t>
      </w:r>
      <w:r>
        <w:rPr>
          <w:spacing w:val="36"/>
        </w:rPr>
        <w:t xml:space="preserve"> </w:t>
      </w:r>
      <w:r>
        <w:t>?</w:t>
      </w:r>
      <w:r>
        <w:rPr>
          <w:spacing w:val="36"/>
        </w:rPr>
        <w:t xml:space="preserve"> </w:t>
      </w:r>
      <w:proofErr w:type="spellStart"/>
      <w:r>
        <w:t>binaryResult</w:t>
      </w:r>
      <w:proofErr w:type="spellEnd"/>
      <w:r>
        <w:rPr>
          <w:spacing w:val="36"/>
        </w:rPr>
        <w:t xml:space="preserve"> </w:t>
      </w:r>
      <w:r>
        <w:t>: "Product not found."));</w:t>
      </w:r>
    </w:p>
    <w:p w:rsidR="00691399" w:rsidRDefault="00691399">
      <w:pPr>
        <w:pStyle w:val="BodyText"/>
        <w:spacing w:before="80"/>
      </w:pPr>
    </w:p>
    <w:p w:rsidR="00691399" w:rsidRDefault="00471A2E">
      <w:pPr>
        <w:pStyle w:val="BodyText"/>
        <w:spacing w:line="333" w:lineRule="auto"/>
        <w:ind w:left="921" w:right="3647"/>
      </w:pPr>
      <w:proofErr w:type="spellStart"/>
      <w:r>
        <w:t>System.out.println</w:t>
      </w:r>
      <w:proofErr w:type="spellEnd"/>
      <w:r>
        <w:t xml:space="preserve">("Time Complexity:"); </w:t>
      </w:r>
      <w:proofErr w:type="spellStart"/>
      <w:r>
        <w:t>System.out.println</w:t>
      </w:r>
      <w:proofErr w:type="spellEnd"/>
      <w:r>
        <w:t xml:space="preserve">("Linear Search: O(n)"); </w:t>
      </w:r>
      <w:proofErr w:type="spellStart"/>
      <w:r>
        <w:t>System.out.println</w:t>
      </w:r>
      <w:proofErr w:type="spellEnd"/>
      <w:r>
        <w:t>("Binary</w:t>
      </w:r>
      <w:r>
        <w:rPr>
          <w:spacing w:val="-11"/>
        </w:rPr>
        <w:t xml:space="preserve"> </w:t>
      </w:r>
      <w:r>
        <w:t>Search:</w:t>
      </w:r>
      <w:r>
        <w:rPr>
          <w:spacing w:val="-11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11"/>
        </w:rPr>
        <w:t xml:space="preserve"> </w:t>
      </w:r>
      <w:r>
        <w:t>n)");</w:t>
      </w:r>
    </w:p>
    <w:p w:rsidR="00691399" w:rsidRDefault="00471A2E">
      <w:pPr>
        <w:ind w:left="489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471A2E">
      <w:pPr>
        <w:spacing w:before="80"/>
        <w:ind w:left="57"/>
        <w:rPr>
          <w:sz w:val="18"/>
        </w:rPr>
      </w:pPr>
      <w:r>
        <w:rPr>
          <w:spacing w:val="-10"/>
          <w:sz w:val="18"/>
        </w:rPr>
        <w:t>}</w:t>
      </w:r>
    </w:p>
    <w:p w:rsidR="00691399" w:rsidRDefault="00691399">
      <w:pPr>
        <w:pStyle w:val="BodyText"/>
        <w:spacing w:before="175"/>
        <w:rPr>
          <w:sz w:val="24"/>
        </w:rPr>
      </w:pPr>
    </w:p>
    <w:p w:rsidR="00691399" w:rsidRDefault="00471A2E">
      <w:pPr>
        <w:pStyle w:val="Heading1"/>
      </w:pPr>
      <w:r>
        <w:t xml:space="preserve">Sample Input &amp; </w:t>
      </w:r>
      <w:r>
        <w:rPr>
          <w:spacing w:val="-2"/>
        </w:rPr>
        <w:t>Output</w:t>
      </w:r>
    </w:p>
    <w:p w:rsidR="00691399" w:rsidRDefault="00691399">
      <w:pPr>
        <w:pStyle w:val="BodyText"/>
        <w:spacing w:before="44"/>
        <w:rPr>
          <w:rFonts w:ascii="Arial"/>
          <w:b/>
          <w:sz w:val="24"/>
        </w:rPr>
      </w:pPr>
    </w:p>
    <w:p w:rsidR="00691399" w:rsidRDefault="00471A2E">
      <w:pPr>
        <w:pStyle w:val="BodyText"/>
        <w:ind w:left="57"/>
      </w:pPr>
      <w:r>
        <w:rPr>
          <w:spacing w:val="-2"/>
        </w:rPr>
        <w:t>Input:</w:t>
      </w:r>
    </w:p>
    <w:p w:rsidR="00691399" w:rsidRDefault="00471A2E">
      <w:pPr>
        <w:pStyle w:val="BodyText"/>
        <w:spacing w:before="80"/>
        <w:ind w:left="57"/>
      </w:pPr>
      <w:r>
        <w:t xml:space="preserve">Enter product name to search: </w:t>
      </w:r>
      <w:r>
        <w:rPr>
          <w:spacing w:val="-2"/>
        </w:rPr>
        <w:t>Laptop</w:t>
      </w:r>
    </w:p>
    <w:p w:rsidR="00691399" w:rsidRDefault="00691399">
      <w:pPr>
        <w:pStyle w:val="BodyText"/>
        <w:spacing w:before="159"/>
      </w:pPr>
    </w:p>
    <w:p w:rsidR="00691399" w:rsidRDefault="00471A2E">
      <w:pPr>
        <w:pStyle w:val="BodyText"/>
        <w:ind w:left="57"/>
      </w:pPr>
      <w:r>
        <w:rPr>
          <w:spacing w:val="-2"/>
        </w:rPr>
        <w:t>Output:</w:t>
      </w:r>
    </w:p>
    <w:p w:rsidR="00691399" w:rsidRDefault="00471A2E">
      <w:pPr>
        <w:pStyle w:val="BodyText"/>
        <w:spacing w:before="79" w:line="333" w:lineRule="auto"/>
        <w:ind w:left="57" w:right="2135"/>
      </w:pPr>
      <w:r>
        <w:t>Linear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Result: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101,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Laptop,</w:t>
      </w:r>
      <w:r>
        <w:rPr>
          <w:spacing w:val="-4"/>
        </w:rPr>
        <w:t xml:space="preserve"> </w:t>
      </w:r>
      <w:r>
        <w:t>Category:</w:t>
      </w:r>
      <w:r>
        <w:rPr>
          <w:spacing w:val="-4"/>
        </w:rPr>
        <w:t xml:space="preserve"> </w:t>
      </w:r>
      <w:r>
        <w:t xml:space="preserve">Electronics Binary Search Result: Product ID: 101, Name: Laptop, Category: </w:t>
      </w:r>
      <w:r>
        <w:rPr>
          <w:spacing w:val="-2"/>
        </w:rPr>
        <w:t>Electronics</w:t>
      </w:r>
    </w:p>
    <w:p w:rsidR="00691399" w:rsidRDefault="00691399">
      <w:pPr>
        <w:pStyle w:val="BodyText"/>
        <w:spacing w:before="80"/>
      </w:pPr>
    </w:p>
    <w:p w:rsidR="00691399" w:rsidRDefault="00471A2E">
      <w:pPr>
        <w:pStyle w:val="BodyText"/>
        <w:ind w:left="57" w:right="8661"/>
      </w:pPr>
      <w:r>
        <w:t xml:space="preserve">Time </w:t>
      </w:r>
      <w:r>
        <w:rPr>
          <w:spacing w:val="-2"/>
        </w:rPr>
        <w:t>Complexity:</w:t>
      </w:r>
    </w:p>
    <w:p w:rsidR="00691399" w:rsidRDefault="00471A2E">
      <w:pPr>
        <w:pStyle w:val="BodyText"/>
        <w:spacing w:before="79"/>
        <w:ind w:left="57" w:right="8661"/>
      </w:pPr>
      <w:r>
        <w:t xml:space="preserve">Linear Search: </w:t>
      </w:r>
      <w:r>
        <w:rPr>
          <w:spacing w:val="-4"/>
        </w:rPr>
        <w:t>O(n)</w:t>
      </w:r>
    </w:p>
    <w:p w:rsidR="00691399" w:rsidRDefault="00471A2E">
      <w:pPr>
        <w:pStyle w:val="BodyText"/>
        <w:spacing w:before="80"/>
        <w:ind w:left="57"/>
      </w:pPr>
      <w:r>
        <w:t xml:space="preserve">Binary Search: </w:t>
      </w:r>
      <w:proofErr w:type="gramStart"/>
      <w:r>
        <w:t>O(</w:t>
      </w:r>
      <w:proofErr w:type="gramEnd"/>
      <w:r>
        <w:t xml:space="preserve">log </w:t>
      </w:r>
      <w:r>
        <w:rPr>
          <w:spacing w:val="-5"/>
        </w:rPr>
        <w:t>n)</w:t>
      </w:r>
    </w:p>
    <w:p w:rsidR="00691399" w:rsidRDefault="00691399">
      <w:pPr>
        <w:pStyle w:val="BodyText"/>
      </w:pPr>
    </w:p>
    <w:p w:rsidR="00691399" w:rsidRDefault="00691399">
      <w:pPr>
        <w:pStyle w:val="BodyText"/>
        <w:spacing w:before="39"/>
      </w:pPr>
    </w:p>
    <w:p w:rsidR="00691399" w:rsidRDefault="00471A2E">
      <w:pPr>
        <w:pStyle w:val="Heading1"/>
        <w:spacing w:before="1"/>
      </w:pPr>
      <w:r>
        <w:rPr>
          <w:spacing w:val="-2"/>
        </w:rPr>
        <w:t>Analysis</w:t>
      </w:r>
    </w:p>
    <w:p w:rsidR="00691399" w:rsidRDefault="00691399">
      <w:pPr>
        <w:pStyle w:val="Heading1"/>
        <w:sectPr w:rsidR="00691399">
          <w:pgSz w:w="11910" w:h="16840"/>
          <w:pgMar w:top="1360" w:right="566" w:bottom="280" w:left="566" w:header="681" w:footer="0" w:gutter="0"/>
          <w:cols w:space="720"/>
        </w:sectPr>
      </w:pPr>
    </w:p>
    <w:p w:rsidR="00691399" w:rsidRDefault="00691399">
      <w:pPr>
        <w:pStyle w:val="BodyText"/>
        <w:rPr>
          <w:rFonts w:ascii="Arial"/>
          <w:b/>
          <w:sz w:val="22"/>
        </w:rPr>
      </w:pPr>
    </w:p>
    <w:p w:rsidR="00691399" w:rsidRDefault="00691399">
      <w:pPr>
        <w:pStyle w:val="BodyText"/>
        <w:spacing w:before="78"/>
        <w:rPr>
          <w:rFonts w:ascii="Arial"/>
          <w:b/>
          <w:sz w:val="22"/>
        </w:rPr>
      </w:pPr>
    </w:p>
    <w:p w:rsidR="00691399" w:rsidRDefault="00471A2E">
      <w:pPr>
        <w:ind w:left="57"/>
        <w:rPr>
          <w:rFonts w:ascii="Arial MT"/>
        </w:rPr>
      </w:pPr>
      <w:r>
        <w:rPr>
          <w:rFonts w:ascii="Arial MT"/>
        </w:rPr>
        <w:t xml:space="preserve">Time </w:t>
      </w:r>
      <w:r>
        <w:rPr>
          <w:rFonts w:ascii="Arial MT"/>
          <w:spacing w:val="-2"/>
        </w:rPr>
        <w:t>Complexity:</w:t>
      </w:r>
    </w:p>
    <w:p w:rsidR="00691399" w:rsidRDefault="00471A2E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Linear Search: O(n) - Scans each product one by </w:t>
      </w:r>
      <w:r>
        <w:rPr>
          <w:spacing w:val="-4"/>
        </w:rPr>
        <w:t>one.</w:t>
      </w:r>
    </w:p>
    <w:p w:rsidR="00691399" w:rsidRDefault="00471A2E">
      <w:pPr>
        <w:pStyle w:val="ListParagraph"/>
        <w:numPr>
          <w:ilvl w:val="0"/>
          <w:numId w:val="1"/>
        </w:numPr>
        <w:tabs>
          <w:tab w:val="left" w:pos="191"/>
        </w:tabs>
        <w:spacing w:before="201"/>
        <w:ind w:left="191" w:hanging="134"/>
      </w:pPr>
      <w:r>
        <w:t xml:space="preserve">Binary Search: </w:t>
      </w:r>
      <w:proofErr w:type="gramStart"/>
      <w:r>
        <w:t>O(</w:t>
      </w:r>
      <w:proofErr w:type="gramEnd"/>
      <w:r>
        <w:t xml:space="preserve">log n) - Requires sorted input, but faster for large </w:t>
      </w:r>
      <w:r>
        <w:rPr>
          <w:spacing w:val="-2"/>
        </w:rPr>
        <w:t>datasets.</w:t>
      </w:r>
    </w:p>
    <w:p w:rsidR="00691399" w:rsidRDefault="00691399">
      <w:pPr>
        <w:pStyle w:val="BodyText"/>
        <w:rPr>
          <w:rFonts w:ascii="Arial MT"/>
          <w:sz w:val="22"/>
        </w:rPr>
      </w:pPr>
    </w:p>
    <w:p w:rsidR="00691399" w:rsidRDefault="00691399">
      <w:pPr>
        <w:pStyle w:val="BodyText"/>
        <w:spacing w:before="148"/>
        <w:rPr>
          <w:rFonts w:ascii="Arial MT"/>
          <w:sz w:val="22"/>
        </w:rPr>
      </w:pPr>
    </w:p>
    <w:p w:rsidR="00691399" w:rsidRDefault="00471A2E">
      <w:pPr>
        <w:ind w:left="57"/>
        <w:rPr>
          <w:rFonts w:ascii="Arial MT"/>
        </w:rPr>
      </w:pPr>
      <w:r>
        <w:rPr>
          <w:rFonts w:ascii="Arial MT"/>
          <w:spacing w:val="-2"/>
        </w:rPr>
        <w:t>Optimization:</w:t>
      </w:r>
    </w:p>
    <w:p w:rsidR="00691399" w:rsidRDefault="00471A2E">
      <w:pPr>
        <w:spacing w:before="201" w:line="429" w:lineRule="auto"/>
        <w:ind w:left="57" w:right="54"/>
        <w:jc w:val="both"/>
        <w:rPr>
          <w:rFonts w:ascii="Arial MT"/>
        </w:rPr>
      </w:pPr>
      <w:r>
        <w:rPr>
          <w:rFonts w:ascii="Arial MT"/>
        </w:rPr>
        <w:t xml:space="preserve">Use linear search for small or unsorted product arrays. For large datasets that are sorted, binary search provides better performance. In real-world platforms, indexing or hash maps can further improve search </w:t>
      </w:r>
      <w:r>
        <w:rPr>
          <w:rFonts w:ascii="Arial MT"/>
          <w:spacing w:val="-2"/>
        </w:rPr>
        <w:t>performance.</w:t>
      </w:r>
    </w:p>
    <w:sectPr w:rsidR="00691399">
      <w:pgSz w:w="11910" w:h="16840"/>
      <w:pgMar w:top="136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A2E" w:rsidRDefault="00471A2E">
      <w:r>
        <w:separator/>
      </w:r>
    </w:p>
  </w:endnote>
  <w:endnote w:type="continuationSeparator" w:id="0">
    <w:p w:rsidR="00471A2E" w:rsidRDefault="0047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A2E" w:rsidRDefault="00471A2E">
      <w:r>
        <w:separator/>
      </w:r>
    </w:p>
  </w:footnote>
  <w:footnote w:type="continuationSeparator" w:id="0">
    <w:p w:rsidR="00471A2E" w:rsidRDefault="00471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99" w:rsidRDefault="00471A2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400" behindDoc="1" locked="0" layoutInCell="1" allowOverlap="1">
              <wp:simplePos x="0" y="0"/>
              <wp:positionH relativeFrom="page">
                <wp:posOffset>1632966</wp:posOffset>
              </wp:positionH>
              <wp:positionV relativeFrom="page">
                <wp:posOffset>419686</wp:posOffset>
              </wp:positionV>
              <wp:extent cx="429450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945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1399" w:rsidRDefault="00471A2E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Exercise 2: E-commerce Platform Search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Function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8.6pt;margin-top:33.05pt;width:338.15pt;height:17.6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" filled="f" stroked="f">
              <v:path arrowok="t"/>
              <v:textbox inset="0,0,0,0">
                <w:txbxContent>
                  <w:p w:rsidR="00691399" w:rsidRDefault="00471A2E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Exercise 2: E-commerce Platform Search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Function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4EAE"/>
    <w:multiLevelType w:val="hybridMultilevel"/>
    <w:tmpl w:val="84041C0E"/>
    <w:lvl w:ilvl="0" w:tplc="9346708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089F30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67B64446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9F3C62A4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CAAA6F6E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39D0679E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91585D88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B2BA4050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B3EE3780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99"/>
    <w:rsid w:val="00471A2E"/>
    <w:rsid w:val="004F2D92"/>
    <w:rsid w:val="00691399"/>
    <w:rsid w:val="00C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06006-1FBF-4083-995E-14090AE2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0"/>
      <w:ind w:left="191" w:hanging="13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2025-06-19T05:24:00Z</dcterms:created>
  <dcterms:modified xsi:type="dcterms:W3CDTF">2025-06-19T05:24:00Z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2025-06-19T00:00:00Z</vt:filetime>
  </property>
</Properties>
</file>