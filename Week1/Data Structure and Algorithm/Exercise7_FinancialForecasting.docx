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BBD" w:rsidRDefault="00866A1A">
      <w:pPr>
        <w:pStyle w:val="Title"/>
      </w:pPr>
      <w:bookmarkStart w:id="0" w:name="_GoBack"/>
      <w:bookmarkEnd w:id="0"/>
      <w:r>
        <w:t>Exercise 7: Financial Forecasting</w:t>
      </w:r>
    </w:p>
    <w:p w:rsidR="00B12BBD" w:rsidRDefault="00866A1A">
      <w:pPr>
        <w:pStyle w:val="Heading1"/>
      </w:pPr>
      <w:r>
        <w:t>Objective</w:t>
      </w:r>
    </w:p>
    <w:p w:rsidR="00B12BBD" w:rsidRDefault="00866A1A">
      <w:r>
        <w:t xml:space="preserve">To develop a financial forecasting tool using recursive algorithms that predicts future values based on past growth rates. This exercise demonstrates the implementation of recursion and optimization techniques </w:t>
      </w:r>
      <w:r>
        <w:t>in Java.</w:t>
      </w:r>
    </w:p>
    <w:p w:rsidR="00B12BBD" w:rsidRDefault="00866A1A">
      <w:pPr>
        <w:pStyle w:val="Heading1"/>
      </w:pPr>
      <w:r>
        <w:t>Java Code</w:t>
      </w:r>
    </w:p>
    <w:p w:rsidR="00B12BBD" w:rsidRDefault="00866A1A">
      <w:r>
        <w:br/>
        <w:t>import java.util.Scanner;</w:t>
      </w:r>
      <w:r>
        <w:br/>
      </w:r>
      <w:r>
        <w:br/>
        <w:t>public class FinancialForecast {</w:t>
      </w:r>
      <w:r>
        <w:br/>
      </w:r>
      <w:r>
        <w:br/>
        <w:t xml:space="preserve">    // Recursive method to forecast future value</w:t>
      </w:r>
      <w:r>
        <w:br/>
        <w:t xml:space="preserve">    public static double forecastValue(double presentValue, double rate, int years) {</w:t>
      </w:r>
      <w:r>
        <w:br/>
        <w:t xml:space="preserve">        if (years == 0) return presentVa</w:t>
      </w:r>
      <w:r>
        <w:t>lue;</w:t>
      </w:r>
      <w:r>
        <w:br/>
        <w:t xml:space="preserve">        return forecastValue(presentValue, rate, years - 1) * (1 + rate);</w:t>
      </w:r>
      <w:r>
        <w:br/>
        <w:t xml:space="preserve">    }</w:t>
      </w:r>
      <w:r>
        <w:br/>
      </w:r>
      <w:r>
        <w:br/>
        <w:t xml:space="preserve">    // Optimized method using memoization (optional)</w:t>
      </w:r>
      <w:r>
        <w:br/>
        <w:t xml:space="preserve">    public static double forecastValueMemo(double presentValue, double rate, int years, double[] memo) {</w:t>
      </w:r>
      <w:r>
        <w:br/>
        <w:t xml:space="preserve">        if (</w:t>
      </w:r>
      <w:r>
        <w:t>years == 0) return presentValue;</w:t>
      </w:r>
      <w:r>
        <w:br/>
        <w:t xml:space="preserve">        if (memo[years] != 0) return memo[years];</w:t>
      </w:r>
      <w:r>
        <w:br/>
        <w:t xml:space="preserve">        memo[years] = forecastValueMemo(presentValue, rate, years - 1, memo) * (1 + rate);</w:t>
      </w:r>
      <w:r>
        <w:br/>
        <w:t xml:space="preserve">        return memo[years];</w:t>
      </w:r>
      <w:r>
        <w:br/>
        <w:t xml:space="preserve">    }</w:t>
      </w:r>
      <w:r>
        <w:br/>
      </w:r>
      <w:r>
        <w:br/>
        <w:t xml:space="preserve">    public static void main(String[] args) {</w:t>
      </w:r>
      <w:r>
        <w:br/>
        <w:t xml:space="preserve">  </w:t>
      </w:r>
      <w:r>
        <w:t xml:space="preserve">      Scanner sc = new Scanner(System.in);</w:t>
      </w:r>
      <w:r>
        <w:br/>
      </w:r>
      <w:r>
        <w:br/>
        <w:t xml:space="preserve">        System.out.print("Enter present value: ");</w:t>
      </w:r>
      <w:r>
        <w:br/>
        <w:t xml:space="preserve">        double pv = sc.nextDouble();</w:t>
      </w:r>
      <w:r>
        <w:br/>
      </w:r>
      <w:r>
        <w:br/>
        <w:t xml:space="preserve">        System.out.print("Enter annual growth rate (e.g., 0.1 for 10%): ");</w:t>
      </w:r>
      <w:r>
        <w:br/>
        <w:t xml:space="preserve">        double rate = sc.nextDouble();</w:t>
      </w:r>
      <w:r>
        <w:br/>
      </w:r>
      <w:r>
        <w:br/>
        <w:t xml:space="preserve">       </w:t>
      </w:r>
      <w:r>
        <w:t xml:space="preserve"> System.out.print("Enter number of years: ");</w:t>
      </w:r>
      <w:r>
        <w:br/>
        <w:t xml:space="preserve">        int years = sc.nextInt();</w:t>
      </w:r>
      <w:r>
        <w:br/>
      </w:r>
      <w:r>
        <w:br/>
      </w:r>
      <w:r>
        <w:lastRenderedPageBreak/>
        <w:t xml:space="preserve">        // Call simple recursive method</w:t>
      </w:r>
      <w:r>
        <w:br/>
        <w:t xml:space="preserve">        double future = forecastValue(pv, rate, years);</w:t>
      </w:r>
      <w:r>
        <w:br/>
        <w:t xml:space="preserve">        System.out.printf("Future value (recursive): %.2f\n", future);</w:t>
      </w:r>
      <w:r>
        <w:br/>
      </w:r>
      <w:r>
        <w:br/>
        <w:t xml:space="preserve">       </w:t>
      </w:r>
      <w:r>
        <w:t xml:space="preserve"> // Call optimized recursive method</w:t>
      </w:r>
      <w:r>
        <w:br/>
        <w:t xml:space="preserve">        double[] memo = new double[years + 1];</w:t>
      </w:r>
      <w:r>
        <w:br/>
        <w:t xml:space="preserve">        double optimized = forecastValueMemo(pv, rate, years, memo);</w:t>
      </w:r>
      <w:r>
        <w:br/>
        <w:t xml:space="preserve">        System.out.printf("Future value (memoized): %.2f\n", optimized);</w:t>
      </w:r>
      <w:r>
        <w:br/>
        <w:t xml:space="preserve">    }</w:t>
      </w:r>
      <w:r>
        <w:br/>
        <w:t>}</w:t>
      </w:r>
      <w:r>
        <w:br/>
      </w:r>
    </w:p>
    <w:p w:rsidR="00B12BBD" w:rsidRDefault="00866A1A">
      <w:pPr>
        <w:pStyle w:val="Heading1"/>
      </w:pPr>
      <w:r>
        <w:t>Sample Input &amp; Output</w:t>
      </w:r>
    </w:p>
    <w:p w:rsidR="00B12BBD" w:rsidRDefault="00866A1A">
      <w:r>
        <w:br/>
        <w:t>Input:</w:t>
      </w:r>
      <w:r>
        <w:br/>
        <w:t>Enter present value: 10000</w:t>
      </w:r>
      <w:r>
        <w:br/>
        <w:t>Enter annual growth rate (e.g., 0.1 for 10%): 0.08</w:t>
      </w:r>
      <w:r>
        <w:br/>
        <w:t>Enter number of years: 5</w:t>
      </w:r>
      <w:r>
        <w:br/>
      </w:r>
      <w:r>
        <w:br/>
        <w:t>Output:</w:t>
      </w:r>
      <w:r>
        <w:br/>
        <w:t>Future value (recursive): 14693.28</w:t>
      </w:r>
      <w:r>
        <w:br/>
        <w:t>Future value (memoized): 14693.28</w:t>
      </w:r>
      <w:r>
        <w:br/>
      </w:r>
    </w:p>
    <w:p w:rsidR="00B12BBD" w:rsidRDefault="00866A1A">
      <w:pPr>
        <w:pStyle w:val="Heading1"/>
      </w:pPr>
      <w:r>
        <w:t>Analysis</w:t>
      </w:r>
    </w:p>
    <w:p w:rsidR="00B12BBD" w:rsidRDefault="00866A1A">
      <w:r>
        <w:t>Time Complexity:</w:t>
      </w:r>
      <w:r>
        <w:br/>
        <w:t>- Recursive: O(n) — one recursive call f</w:t>
      </w:r>
      <w:r>
        <w:t>or each year.</w:t>
      </w:r>
      <w:r>
        <w:br/>
        <w:t>- Memoized: O(n) — avoids recomputation using storage.</w:t>
      </w:r>
      <w:r>
        <w:br/>
      </w:r>
      <w:r>
        <w:br/>
        <w:t>Optimization:</w:t>
      </w:r>
      <w:r>
        <w:br/>
        <w:t>Memoization avoids redundant recursive calls by storing already computed values in an array. This significantly reduces computation for large values of 'n' and makes recurs</w:t>
      </w:r>
      <w:r>
        <w:t>ion more efficient.</w:t>
      </w:r>
    </w:p>
    <w:sectPr w:rsidR="00B12B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6A1A"/>
    <w:rsid w:val="00AA1D8D"/>
    <w:rsid w:val="00B12BBD"/>
    <w:rsid w:val="00B47730"/>
    <w:rsid w:val="00CB0664"/>
    <w:rsid w:val="00D873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6981EC-A7FC-4CA2-9752-4F1134F9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56FA21-3DCF-494B-940F-A4A76D53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2025-06-19T04:35:00Z</dcterms:created>
  <dcterms:modified xsi:type="dcterms:W3CDTF">2025-06-19T04:35:00Z</dcterms:modified>
  <cp:category/>
</cp:coreProperties>
</file>